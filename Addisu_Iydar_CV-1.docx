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Curriculum Vitae</w:t>
      </w:r>
    </w:p>
    <w:p>
      <w:pPr>
        <w:pStyle w:val="Heading2"/>
      </w:pPr>
      <w:r>
        <w:t>Personal Information</w:t>
      </w:r>
    </w:p>
    <w:p>
      <w:r>
        <w:t>Full Name: Addisu Iydar</w:t>
      </w:r>
    </w:p>
    <w:p>
      <w:r>
        <w:t>Email: addisulal@gmail.com</w:t>
      </w:r>
    </w:p>
    <w:p>
      <w:r>
        <w:t>Phone: +251 980354112</w:t>
      </w:r>
    </w:p>
    <w:p>
      <w:r>
        <w:t>Location: Addis Ababa, Ethiopia</w:t>
      </w:r>
    </w:p>
    <w:p>
      <w:pPr>
        <w:pStyle w:val="Heading2"/>
      </w:pPr>
      <w:r>
        <w:t>Objective</w:t>
      </w:r>
    </w:p>
    <w:p>
      <w:r>
        <w:t>Dedicated online educator with a strong foundation in computer science and web development. Seeking to expand expertise in advanced topics and contribute to fostering digital literacy and technical skills among learners.</w:t>
      </w:r>
    </w:p>
    <w:p>
      <w:pPr>
        <w:pStyle w:val="Heading2"/>
      </w:pPr>
      <w:r>
        <w:t>Education</w:t>
      </w:r>
    </w:p>
    <w:p>
      <w:r>
        <w:t>Bachelor’s Degree in Computer Science</w:t>
      </w:r>
    </w:p>
    <w:p>
      <w:r>
        <w:t>Debre Berhan University, Ethiopia</w:t>
      </w:r>
    </w:p>
    <w:p>
      <w:r>
        <w:t>Graduation Date: April 20XX</w:t>
      </w:r>
    </w:p>
    <w:p>
      <w:pPr>
        <w:pStyle w:val="Heading2"/>
      </w:pPr>
      <w:r>
        <w:t>Teaching Experience</w:t>
      </w:r>
    </w:p>
    <w:p>
      <w:r>
        <w:t>Online Teacher</w:t>
      </w:r>
    </w:p>
    <w:p>
      <w:r>
        <w:t>- Designed and delivered engaging lessons on foundational computer science concepts.</w:t>
        <w:br/>
        <w:t>- Taught topics including web development fundamentals (CSS, HTML, and JavaScript).</w:t>
        <w:br/>
        <w:t>- Guided students in practical exercises, projects, and assessments to enhance learning outcomes.</w:t>
        <w:br/>
        <w:t>- Received positive feedback for clear communication and effective teaching methods.</w:t>
      </w:r>
    </w:p>
    <w:p>
      <w:pPr>
        <w:pStyle w:val="Heading2"/>
      </w:pPr>
      <w:r>
        <w:t>Skills</w:t>
      </w:r>
    </w:p>
    <w:p>
      <w:r>
        <w:t>- Proficient in front-end web development technologies: CSS, HTML, JavaScript.</w:t>
      </w:r>
    </w:p>
    <w:p>
      <w:r>
        <w:t>- Strong understanding of computer science principles and problem-solving.</w:t>
      </w:r>
    </w:p>
    <w:p>
      <w:r>
        <w:t>- Experienced in creating tailored learning plans to meet diverse student needs.</w:t>
      </w:r>
    </w:p>
    <w:p>
      <w:pPr>
        <w:pStyle w:val="Heading2"/>
      </w:pPr>
      <w:r>
        <w:t>Certifications</w:t>
      </w:r>
    </w:p>
    <w:p>
      <w:r>
        <w:t>Teaching Certificate</w:t>
      </w:r>
    </w:p>
    <w:p>
      <w:r>
        <w:t>- Awarded by Debre Berhan University</w:t>
      </w:r>
    </w:p>
    <w:p>
      <w:r>
        <w:t>- Date of Issue: [Month/Year]</w:t>
      </w:r>
    </w:p>
    <w:p>
      <w:pPr>
        <w:pStyle w:val="Heading2"/>
      </w:pPr>
      <w:r>
        <w:t>Additional Information</w:t>
      </w:r>
    </w:p>
    <w:p>
      <w:r>
        <w:t>- Participated in specialized training programs with Techtonic Tribe, Debre Berhan University, focusing on web development and collaborative projects.</w:t>
        <w:br/>
        <w:t>- Engaged in extracurricular activities promoting technology awareness and education.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